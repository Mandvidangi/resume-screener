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Raj Malhotra</w:t>
      </w:r>
    </w:p>
    <w:p>
      <w:r>
        <w:t>Role: Network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Network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Network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