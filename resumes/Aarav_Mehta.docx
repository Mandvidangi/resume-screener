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Aarav Mehta</w:t>
      </w:r>
    </w:p>
    <w:p>
      <w:r>
        <w:t>Role: Data Scientist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Data Scientist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Data Scientist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