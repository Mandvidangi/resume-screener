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Neha Gupta</w:t>
      </w:r>
    </w:p>
    <w:p>
      <w:r>
        <w:t>Role: UI/UX Designer</w:t>
      </w:r>
    </w:p>
    <w:p>
      <w:r>
        <w:t>Email: example@example.com | Phone: +91-9876543210 | Location: India</w:t>
      </w:r>
    </w:p>
    <w:p>
      <w:pPr>
        <w:pStyle w:val="Heading1"/>
      </w:pPr>
      <w:r>
        <w:t>Summary</w:t>
      </w:r>
    </w:p>
    <w:p>
      <w:r>
        <w:t>Experienced UI/UX Designer with a strong background in delivering scalable software solutions.</w:t>
      </w:r>
    </w:p>
    <w:p>
      <w:pPr>
        <w:pStyle w:val="Heading1"/>
      </w:pPr>
      <w:r>
        <w:t>Skills</w:t>
      </w:r>
    </w:p>
    <w:p>
      <w:r>
        <w:t>Python, SQL, Git, REST APIs, Agile, Docker, Linux, AWS</w:t>
      </w:r>
    </w:p>
    <w:p>
      <w:pPr>
        <w:pStyle w:val="Heading1"/>
      </w:pPr>
      <w:r>
        <w:t>Experience</w:t>
      </w:r>
    </w:p>
    <w:p>
      <w:r>
        <w:t>UI/UX Designer at ABC Corp</w:t>
        <w:br/>
        <w:t>- Built and deployed scalable applications.</w:t>
        <w:br/>
        <w:t>- Improved performance by 30%.</w:t>
      </w:r>
    </w:p>
    <w:p>
      <w:pPr>
        <w:pStyle w:val="Heading1"/>
      </w:pPr>
      <w:r>
        <w:t>Education</w:t>
      </w:r>
    </w:p>
    <w:p>
      <w:r>
        <w:t>B.Tech in Computer Science - XYZ University (2018–2022)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